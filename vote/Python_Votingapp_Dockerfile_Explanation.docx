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Dockerfile Explanation</w:t>
      </w:r>
    </w:p>
    <w:p>
      <w:r>
        <w:br/>
        <w:t>This Dockerfile is a **multi-stage Dockerfile** for a Python Flask application. Below is a detailed breakdown of each stage and instruction.</w:t>
        <w:br/>
        <w:br/>
        <w:t>------------------------------------------------------------</w:t>
        <w:br/>
        <w:t>Stage 1: Base Stage</w:t>
        <w:br/>
        <w:t>------------------------------------------------------------</w:t>
        <w:br/>
        <w:t>FROM python:3.11-slim AS base</w:t>
        <w:br/>
        <w:t>- Uses the lightweight official Python 3.11 slim image.</w:t>
        <w:br/>
        <w:t>- "AS base" allows this stage to be referenced later.</w:t>
        <w:br/>
        <w:br/>
        <w:t>RUN apt-get update &amp;&amp;     apt-get install -y --no-install-recommends curl &amp;&amp;     rm -rf /var/lib/apt/lists/*</w:t>
        <w:br/>
        <w:t>- Installs curl (for health checks and debugging).</w:t>
        <w:br/>
        <w:t>- Cleans up apt cache to reduce image size.</w:t>
        <w:br/>
        <w:br/>
        <w:t>WORKDIR /usr/local/app</w:t>
        <w:br/>
        <w:t>- Sets the working directory inside the container.</w:t>
        <w:br/>
        <w:br/>
        <w:t>COPY requirements.txt ./requirements.txt</w:t>
        <w:br/>
        <w:t>RUN pip install --no-cache-dir -r requirements.txt</w:t>
        <w:br/>
        <w:t>- Copies requirements.txt first to leverage Docker caching.</w:t>
        <w:br/>
        <w:t>- Installs Python dependencies.</w:t>
        <w:br/>
        <w:br/>
        <w:t>------------------------------------------------------------</w:t>
        <w:br/>
        <w:t>Stage 2: Development Stage</w:t>
        <w:br/>
        <w:t>------------------------------------------------------------</w:t>
        <w:br/>
        <w:t>FROM base AS dev</w:t>
        <w:br/>
        <w:t>RUN pip install watchdog</w:t>
        <w:br/>
        <w:t>ENV FLASK_ENV=development</w:t>
        <w:br/>
        <w:t>CMD ["python", "app.py"]</w:t>
        <w:br/>
        <w:t>- Inherits from base.</w:t>
        <w:br/>
        <w:t>- Installs watchdog (watches for file changes → auto-reloads app).</w:t>
        <w:br/>
        <w:t>- Sets FLASK_ENV=development for debug mode.</w:t>
        <w:br/>
        <w:t>- Runs app using "python app.py".</w:t>
        <w:br/>
        <w:br/>
        <w:t>Purpose: For development use only (not production).</w:t>
        <w:br/>
        <w:br/>
        <w:t>------------------------------------------------------------</w:t>
        <w:br/>
        <w:t>Stage 3: Production Stage</w:t>
        <w:br/>
        <w:t>------------------------------------------------------------</w:t>
        <w:br/>
        <w:t>FROM base AS final</w:t>
        <w:br/>
        <w:t>- Starts again from base (avoids unnecessary dev tools).</w:t>
        <w:br/>
        <w:br/>
        <w:t>COPY . .</w:t>
        <w:br/>
        <w:t>- Copies all application code into the container.</w:t>
        <w:br/>
        <w:br/>
        <w:t>EXPOSE 80</w:t>
        <w:br/>
        <w:t>- Declares that the container listens on port 80.</w:t>
        <w:br/>
        <w:br/>
        <w:t>CMD ["gunicorn", "app:app", "-b", "0.0.0.0:80", "--log-file", "-", "--access-logfile", "-", "--workers", "4", "--keep-alive", "0"]</w:t>
        <w:br/>
        <w:t>- Runs Gunicorn (production-grade WSGI server).</w:t>
        <w:br/>
        <w:t>- app:app → import app.py and use the "app" instance.</w:t>
        <w:br/>
        <w:t>- Binds to port 80 and logs to stdout.</w:t>
        <w:br/>
        <w:t>- Uses 4 workers for concurrency.</w:t>
        <w:br/>
        <w:t>- Disables keep-alive connections.</w:t>
        <w:br/>
        <w:br/>
        <w:t>------------------------------------------------------------</w:t>
        <w:br/>
        <w:t>Summary</w:t>
        <w:br/>
        <w:t>------------------------------------------------------------</w:t>
        <w:br/>
        <w:t>- base → Common setup (Python + dependencies).</w:t>
        <w:br/>
        <w:t>- dev → Development stage (hot reload, Flask server).</w:t>
        <w:br/>
        <w:t>- final → Production stage (Gunicorn, optimized).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