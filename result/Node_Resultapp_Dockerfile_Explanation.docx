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Node.js Dockerfile Explanation</w:t>
      </w:r>
    </w:p>
    <w:p>
      <w:r>
        <w:br/>
        <w:t>This Dockerfile is for a Node.js application. Below is a detailed breakdown of each instruction and its purpose.</w:t>
        <w:br/>
        <w:br/>
        <w:t>------------------------------------------------------------</w:t>
        <w:br/>
        <w:t>Base Image</w:t>
        <w:br/>
        <w:t>------------------------------------------------------------</w:t>
        <w:br/>
        <w:t>FROM node:18-slim</w:t>
        <w:br/>
        <w:t>- Uses the official lightweight Node.js 18 slim image.</w:t>
        <w:br/>
        <w:t>- Slim variant keeps the image size smaller and build faster.</w:t>
        <w:br/>
        <w:br/>
        <w:t>------------------------------------------------------------</w:t>
        <w:br/>
        <w:t>Install Required Packages</w:t>
        <w:br/>
        <w:t>------------------------------------------------------------</w:t>
        <w:br/>
        <w:t>RUN apt-get update &amp;&amp;     apt-get install -y --no-install-recommends curl tini &amp;&amp;     rm -rf /var/lib/apt/lists/*</w:t>
        <w:br/>
        <w:t>- Installs curl (for health checks and debugging).</w:t>
        <w:br/>
        <w:t>- Installs tini (a minimal init system) to handle zombie processes and signals, ensuring stable container behavior.</w:t>
        <w:br/>
        <w:t>- Cleans apt cache to reduce image size.</w:t>
        <w:br/>
        <w:br/>
        <w:t>------------------------------------------------------------</w:t>
        <w:br/>
        <w:t>Application Directory</w:t>
        <w:br/>
        <w:t>------------------------------------------------------------</w:t>
        <w:br/>
        <w:t>WORKDIR /usr/local/app</w:t>
        <w:br/>
        <w:t>- Sets the working directory inside the container.</w:t>
        <w:br/>
        <w:br/>
        <w:t>------------------------------------------------------------</w:t>
        <w:br/>
        <w:t>Install Nodemon (for development use)</w:t>
        <w:br/>
        <w:t>------------------------------------------------------------</w:t>
        <w:br/>
        <w:t>RUN npm install -g nodemon</w:t>
        <w:br/>
        <w:t>- Installs nodemon globally.</w:t>
        <w:br/>
        <w:t>- Nodemon automatically restarts the server when file changes are detected.</w:t>
        <w:br/>
        <w:t>- Mostly useful for development; not typically required in production.</w:t>
        <w:br/>
        <w:br/>
        <w:t>------------------------------------------------------------</w:t>
        <w:br/>
        <w:t>Copy Package Files</w:t>
        <w:br/>
        <w:t>------------------------------------------------------------</w:t>
        <w:br/>
        <w:t>COPY package*.json ./</w:t>
        <w:br/>
        <w:t>- Copies package.json and package-lock.json into the container.</w:t>
        <w:br/>
        <w:t>- Allows Docker caching so dependencies are only reinstalled when these files change.</w:t>
        <w:br/>
        <w:br/>
        <w:t>------------------------------------------------------------</w:t>
        <w:br/>
        <w:t>Install Dependencies</w:t>
        <w:br/>
        <w:t>------------------------------------------------------------</w:t>
        <w:br/>
        <w:t>RUN npm ci &amp;&amp;     npm cache clean --force &amp;&amp;     mv /usr/local/app/node_modules /node_modules</w:t>
        <w:br/>
        <w:t>- npm ci installs dependencies from package-lock.json, ensuring reproducible builds and faster installs.</w:t>
        <w:br/>
        <w:t>- Cleans npm cache to reduce image size.</w:t>
        <w:br/>
        <w:t>- Moves node_modules outside the app directory to /node_modules.</w:t>
        <w:br/>
        <w:t xml:space="preserve">  This prevents overwriting dependencies when mounting volumes during development.</w:t>
        <w:br/>
        <w:br/>
        <w:t>------------------------------------------------------------</w:t>
        <w:br/>
        <w:t>Copy Application Code</w:t>
        <w:br/>
        <w:t>------------------------------------------------------------</w:t>
        <w:br/>
        <w:t>COPY . .</w:t>
        <w:br/>
        <w:t>- Copies the application source code into the container.</w:t>
        <w:br/>
        <w:br/>
        <w:t>------------------------------------------------------------</w:t>
        <w:br/>
        <w:t>Expose Port</w:t>
        <w:br/>
        <w:t>------------------------------------------------------------</w:t>
        <w:br/>
        <w:t>ENV PORT 80</w:t>
        <w:br/>
        <w:t>EXPOSE 80</w:t>
        <w:br/>
        <w:t>- Sets PORT environment variable to 80.</w:t>
        <w:br/>
        <w:t>- Declares port 80 for the application.</w:t>
        <w:br/>
        <w:br/>
        <w:t>------------------------------------------------------------</w:t>
        <w:br/>
        <w:t>Entrypoint and Command</w:t>
        <w:br/>
        <w:t>------------------------------------------------------------</w:t>
        <w:br/>
        <w:t>ENTRYPOINT ["/usr/bin/tini", "--"]</w:t>
        <w:br/>
        <w:t>CMD ["node", "server.js"]</w:t>
        <w:br/>
        <w:t>- ENTRYPOINT runs tini as the container's init process (PID 1).</w:t>
        <w:br/>
        <w:t xml:space="preserve">  This ensures proper signal handling and process cleanup.</w:t>
        <w:br/>
        <w:t>- CMD starts the Node.js application by running server.js.</w:t>
        <w:br/>
        <w:br/>
        <w:t>------------------------------------------------------------</w:t>
        <w:br/>
        <w:t>Summary</w:t>
        <w:br/>
        <w:t>------------------------------------------------------------</w:t>
        <w:br/>
        <w:t>- Uses Node.js 18 slim base image for efficiency.</w:t>
        <w:br/>
        <w:t>- Installs curl for debugging and tini for stable container behavior.</w:t>
        <w:br/>
        <w:t>- Installs nodemon for development hot reloading.</w:t>
        <w:br/>
        <w:t>- Efficiently installs dependencies using npm ci and cache cleanup.</w:t>
        <w:br/>
        <w:t>- Runs the application on port 80 using server.js with tini as the init process.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